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Interesting Summarizations Based on DMCA Data</w:t>
      </w:r>
    </w:p>
    <w:p>
      <w:pPr>
        <w:pStyle w:val="Heading1"/>
      </w:pPr>
      <w:r>
        <w:t>1. Most Common Domains in Infringing URLs</w:t>
      </w:r>
    </w:p>
    <w:p>
      <w:r>
        <w:t>The top 10 domains associated with infringing URLs are as follows:</w:t>
      </w:r>
    </w:p>
    <w:p>
      <w:r>
        <w:t>- chomikuj.pl: 23,605 occurrences</w:t>
      </w:r>
    </w:p>
    <w:p>
      <w:r>
        <w:t>- watchepisodeseries.unblockit.onl: 5,422 occurrences</w:t>
      </w:r>
    </w:p>
    <w:p>
      <w:r>
        <w:t>- rapidgator.net: 1,760 occurrences</w:t>
      </w:r>
    </w:p>
    <w:p>
      <w:r>
        <w:t>- www.torlock.cc: 932 occurrences</w:t>
      </w:r>
    </w:p>
    <w:p>
      <w:r>
        <w:t>- ul.to: 851 occurrences</w:t>
      </w:r>
    </w:p>
    <w:p>
      <w:r>
        <w:t>- drive.google.com: 730 occurrences</w:t>
      </w:r>
    </w:p>
    <w:p>
      <w:r>
        <w:t>- www.filefactory.com: 701 occurrences</w:t>
      </w:r>
    </w:p>
    <w:p>
      <w:r>
        <w:t>- ok.ru: 662 occurrences</w:t>
      </w:r>
    </w:p>
    <w:p>
      <w:r>
        <w:t>- vidlox.me: 614 occurrences</w:t>
      </w:r>
    </w:p>
    <w:p>
      <w:r>
        <w:t>- 1337x.mrunblock.surf: 555 occurrences</w:t>
      </w:r>
    </w:p>
    <w:p>
      <w:pPr>
        <w:pStyle w:val="Heading1"/>
      </w:pPr>
      <w:r>
        <w:t>2. Number of Unique IP Addresses</w:t>
      </w:r>
    </w:p>
    <w:p>
      <w:r>
        <w:t>The infringing domains are associated with 1,052 unique IP addresses. This indicates a wide distribution of servers or hosting services involved in serving infringing content.</w:t>
      </w:r>
    </w:p>
    <w:p>
      <w:pPr>
        <w:pStyle w:val="Heading1"/>
      </w:pPr>
      <w:r>
        <w:t>3. Top Principal Names Associated with the Most Notices</w:t>
      </w:r>
    </w:p>
    <w:p>
      <w:r>
        <w:t>The principal name associated with the most DMCA notices is Netflix:</w:t>
      </w:r>
    </w:p>
    <w:p>
      <w:r>
        <w:t>- Netflix: 44,743 notices</w:t>
      </w:r>
    </w:p>
    <w:p>
      <w:r>
        <w:t>- Netflix, Inc.: 21,407 notices</w:t>
      </w:r>
    </w:p>
    <w:p>
      <w:r>
        <w:t>Other minor variations include Netflix inc and Netflix, Inc., each with a few additional notices.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